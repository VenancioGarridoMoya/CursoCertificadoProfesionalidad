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C2DBF" w14:textId="77777777" w:rsidR="000C1690" w:rsidRDefault="00000000">
      <w:pPr>
        <w:pStyle w:val="Ttulo"/>
      </w:pPr>
      <w:r>
        <w:t>Mini Guía de Uso de Bootstrap</w:t>
      </w:r>
    </w:p>
    <w:p w14:paraId="6C03B2E7" w14:textId="77777777" w:rsidR="000C1690" w:rsidRDefault="00000000">
      <w:r>
        <w:t>Bootstrap es un framework de CSS que te facilita la creación de sitios web responsivos, modernos y bien estructurados. En esta mini guía te mostramos cómo empezar una web desde cero usando Bootstrap.</w:t>
      </w:r>
    </w:p>
    <w:p w14:paraId="64F342CC" w14:textId="77777777" w:rsidR="000C1690" w:rsidRDefault="00000000">
      <w:pPr>
        <w:pStyle w:val="Ttulo1"/>
      </w:pPr>
      <w:r>
        <w:t>1. Configurar el Proyecto</w:t>
      </w:r>
    </w:p>
    <w:p w14:paraId="6356881D" w14:textId="77777777" w:rsidR="000C1690" w:rsidRDefault="00000000">
      <w:r>
        <w:t>Primero, debes incluir Bootstrap en tu proyecto. Tienes dos formas de hacerlo: usando un CDN o descargando los archivos.</w:t>
      </w:r>
    </w:p>
    <w:p w14:paraId="09B0B1FB" w14:textId="77777777" w:rsidR="000C1690" w:rsidRDefault="00000000">
      <w:pPr>
        <w:pStyle w:val="Ttulo2"/>
      </w:pPr>
      <w:r>
        <w:t>A. Usar el CDN</w:t>
      </w:r>
    </w:p>
    <w:p w14:paraId="5AA89DCF" w14:textId="77777777" w:rsidR="000C1690" w:rsidRDefault="00000000">
      <w:r>
        <w:t>Solo necesitas incluir el enlace a Bootstrap en la etiqueta &lt;head&gt; de tu documento HTML:</w:t>
      </w:r>
    </w:p>
    <w:p w14:paraId="11BAEDD0" w14:textId="77777777" w:rsidR="000C1690" w:rsidRDefault="00000000">
      <w:r>
        <w:t>&lt;!DOCTYPE html&gt;</w:t>
      </w:r>
      <w:r>
        <w:br/>
        <w:t>&lt;html lang="es"&gt;</w:t>
      </w:r>
      <w:r>
        <w:br/>
        <w:t>&lt;head&gt;</w:t>
      </w:r>
      <w:r>
        <w:br/>
        <w:t xml:space="preserve">  &lt;meta charset="UTF-8"&gt;</w:t>
      </w:r>
      <w:r>
        <w:br/>
        <w:t xml:space="preserve">  &lt;meta name="viewport" content="width=device-width, initial-scale=1"&gt;</w:t>
      </w:r>
      <w:r>
        <w:br/>
        <w:t xml:space="preserve">  &lt;title&gt;Mi Web Bootstrap&lt;/title&gt;</w:t>
      </w:r>
      <w:r>
        <w:br/>
        <w:t xml:space="preserve">  &lt;link href="https://cdn.jsdelivr.net/npm/bootstrap@5.3.3/dist/css/bootstrap.min.css" rel="stylesheet"&gt;</w:t>
      </w:r>
      <w:r>
        <w:br/>
        <w:t>&lt;/head&gt;</w:t>
      </w:r>
      <w:r>
        <w:br/>
        <w:t>&lt;body&gt;</w:t>
      </w:r>
      <w:r>
        <w:br/>
        <w:t xml:space="preserve">  &lt;!-- Contenido de tu web --&gt;</w:t>
      </w:r>
      <w:r>
        <w:br/>
        <w:t xml:space="preserve">  </w:t>
      </w:r>
      <w:r>
        <w:br/>
        <w:t xml:space="preserve">  &lt;!-- Bootstrap JS y Popper.js al final del body --&gt;</w:t>
      </w:r>
      <w:r>
        <w:br/>
        <w:t xml:space="preserve">  &lt;script src="https://cdn.jsdelivr.net/npm/@popperjs/core@2.11.6/dist/umd/popper.min.js"&gt;&lt;/script&gt;</w:t>
      </w:r>
      <w:r>
        <w:br/>
        <w:t xml:space="preserve">  &lt;script src="https://cdn.jsdelivr.net/npm/bootstrap@5.3.3/dist/js/bootstrap.min.js"&gt;&lt;/script&gt;</w:t>
      </w:r>
      <w:r>
        <w:br/>
        <w:t>&lt;/body&gt;</w:t>
      </w:r>
      <w:r>
        <w:br/>
        <w:t>&lt;/html&gt;</w:t>
      </w:r>
    </w:p>
    <w:p w14:paraId="4B41EF59" w14:textId="77777777" w:rsidR="000C1690" w:rsidRDefault="00000000">
      <w:pPr>
        <w:pStyle w:val="Ttulo2"/>
      </w:pPr>
      <w:r>
        <w:t>B. Descargar Bootstrap</w:t>
      </w:r>
    </w:p>
    <w:p w14:paraId="3B87F84F" w14:textId="77777777" w:rsidR="000C1690" w:rsidRDefault="00000000">
      <w:r>
        <w:t>Si prefieres descargar los archivos, puedes hacerlo desde https://getbootstrap.com y enlazarlos en tu proyecto.</w:t>
      </w:r>
    </w:p>
    <w:p w14:paraId="6A4DB368" w14:textId="77777777" w:rsidR="000C1690" w:rsidRDefault="00000000">
      <w:pPr>
        <w:pStyle w:val="Ttulo1"/>
      </w:pPr>
      <w:r>
        <w:lastRenderedPageBreak/>
        <w:t>2. Estructura Básica de HTML con Bootstrap</w:t>
      </w:r>
    </w:p>
    <w:p w14:paraId="41E88C46" w14:textId="77777777" w:rsidR="000C1690" w:rsidRDefault="00000000">
      <w:r>
        <w:t>Una vez que has configurado Bootstrap, puedes empezar a estructurar tu página. Aquí tienes la estructura básica:</w:t>
      </w:r>
    </w:p>
    <w:p w14:paraId="115A3E10" w14:textId="77777777" w:rsidR="000C1690" w:rsidRDefault="00000000">
      <w:r>
        <w:t>&lt;!DOCTYPE html&gt;</w:t>
      </w:r>
      <w:r>
        <w:br/>
        <w:t>&lt;html lang="es"&gt;</w:t>
      </w:r>
      <w:r>
        <w:br/>
        <w:t>&lt;head&gt;</w:t>
      </w:r>
      <w:r>
        <w:br/>
        <w:t xml:space="preserve">  &lt;meta charset="UTF-8"&gt;</w:t>
      </w:r>
      <w:r>
        <w:br/>
        <w:t xml:space="preserve">  &lt;meta name="viewport" content="width=device-width, initial-scale=1"&gt;</w:t>
      </w:r>
      <w:r>
        <w:br/>
        <w:t xml:space="preserve">  &lt;title&gt;Mi Web Bootstrap&lt;/title&gt;</w:t>
      </w:r>
      <w:r>
        <w:br/>
        <w:t xml:space="preserve">  &lt;link href="https://cdn.jsdelivr.net/npm/bootstrap@5.3.3/dist/css/bootstrap.min.css" rel="stylesheet"&gt;</w:t>
      </w:r>
      <w:r>
        <w:br/>
        <w:t>&lt;/head&gt;</w:t>
      </w:r>
      <w:r>
        <w:br/>
        <w:t>&lt;body&gt;</w:t>
      </w:r>
      <w:r>
        <w:br/>
      </w:r>
      <w:r>
        <w:br/>
        <w:t xml:space="preserve">  &lt;!-- Barra de navegación con Bootstrap --&gt;</w:t>
      </w:r>
      <w:r>
        <w:br/>
        <w:t xml:space="preserve">  &lt;nav class="navbar navbar-expand-lg navbar-light bg-light"&gt;</w:t>
      </w:r>
      <w:r>
        <w:br/>
        <w:t xml:space="preserve">    &lt;div class="container-fluid"&gt;</w:t>
      </w:r>
      <w:r>
        <w:br/>
        <w:t xml:space="preserve">      &lt;a class="navbar-brand" href="#"&gt;Mi Web&lt;/a&gt;</w:t>
      </w:r>
      <w:r>
        <w:br/>
        <w:t xml:space="preserve">      &lt;button class="navbar-toggler" type="button" data-bs-toggle="collapse" data-bs-target="#navbarNav" aria-controls="navbarNav" aria-expanded="false" aria-label="Toggle navigation"&gt;</w:t>
      </w:r>
      <w:r>
        <w:br/>
        <w:t xml:space="preserve">        &lt;span class="navbar-toggler-icon"&gt;&lt;/span&gt;</w:t>
      </w:r>
      <w:r>
        <w:br/>
        <w:t xml:space="preserve">      &lt;/button&gt;</w:t>
      </w:r>
      <w:r>
        <w:br/>
        <w:t xml:space="preserve">      &lt;div class="collapse navbar-collapse" id="navbarNav"&gt;</w:t>
      </w:r>
      <w:r>
        <w:br/>
        <w:t xml:space="preserve">        &lt;ul class="navbar-nav"&gt;</w:t>
      </w:r>
      <w:r>
        <w:br/>
        <w:t xml:space="preserve">          &lt;li class="nav-item"&gt;</w:t>
      </w:r>
      <w:r>
        <w:br/>
        <w:t xml:space="preserve">            &lt;a class="nav-link active" href="#"&gt;Inicio&lt;/a&gt;</w:t>
      </w:r>
      <w:r>
        <w:br/>
        <w:t xml:space="preserve">          &lt;/li&gt;</w:t>
      </w:r>
      <w:r>
        <w:br/>
        <w:t xml:space="preserve">          &lt;li class="nav-item"&gt;</w:t>
      </w:r>
      <w:r>
        <w:br/>
        <w:t xml:space="preserve">            &lt;a class="nav-link" href="#"&gt;Acerca de&lt;/a&gt;</w:t>
      </w:r>
      <w:r>
        <w:br/>
        <w:t xml:space="preserve">          &lt;/li&gt;</w:t>
      </w:r>
      <w:r>
        <w:br/>
        <w:t xml:space="preserve">          &lt;li class="nav-item"&gt;</w:t>
      </w:r>
      <w:r>
        <w:br/>
        <w:t xml:space="preserve">            &lt;a class="nav-link" href="#"&gt;Servicios&lt;/a&gt;</w:t>
      </w:r>
      <w:r>
        <w:br/>
        <w:t xml:space="preserve">          &lt;/li&gt;</w:t>
      </w:r>
      <w:r>
        <w:br/>
        <w:t xml:space="preserve">        &lt;/ul&gt;</w:t>
      </w:r>
      <w:r>
        <w:br/>
        <w:t xml:space="preserve">      &lt;/div&gt;</w:t>
      </w:r>
      <w:r>
        <w:br/>
        <w:t xml:space="preserve">    &lt;/div&gt;</w:t>
      </w:r>
      <w:r>
        <w:br/>
        <w:t xml:space="preserve">  &lt;/nav&gt;</w:t>
      </w:r>
      <w:r>
        <w:br/>
      </w:r>
      <w:r>
        <w:br/>
        <w:t xml:space="preserve">  &lt;!-- Contenido principal --&gt;</w:t>
      </w:r>
      <w:r>
        <w:br/>
        <w:t xml:space="preserve">  &lt;div class="container mt-4"&gt;</w:t>
      </w:r>
      <w:r>
        <w:br/>
        <w:t xml:space="preserve">    &lt;h1&gt;Bienvenido a mi página con Bootstrap&lt;/h1&gt;</w:t>
      </w:r>
      <w:r>
        <w:br/>
      </w:r>
      <w:r>
        <w:lastRenderedPageBreak/>
        <w:t xml:space="preserve">    &lt;p&gt;Bootstrap facilita la creación de páginas responsivas.&lt;/p&gt;</w:t>
      </w:r>
      <w:r>
        <w:br/>
        <w:t xml:space="preserve">  &lt;/div&gt;</w:t>
      </w:r>
      <w:r>
        <w:br/>
      </w:r>
      <w:r>
        <w:br/>
        <w:t xml:space="preserve">  &lt;!-- Footer --&gt;</w:t>
      </w:r>
      <w:r>
        <w:br/>
        <w:t xml:space="preserve">  &lt;footer class="bg-light text-center py-3 mt-4"&gt;</w:t>
      </w:r>
      <w:r>
        <w:br/>
        <w:t xml:space="preserve">    &lt;p&gt;&amp;copy; 2025 Mi Web. Todos los derechos reservados.&lt;/p&gt;</w:t>
      </w:r>
      <w:r>
        <w:br/>
        <w:t xml:space="preserve">  &lt;/footer&gt;</w:t>
      </w:r>
      <w:r>
        <w:br/>
      </w:r>
      <w:r>
        <w:br/>
        <w:t xml:space="preserve">  &lt;!-- Bootstrap JS y Popper.js --&gt;</w:t>
      </w:r>
      <w:r>
        <w:br/>
        <w:t xml:space="preserve">  &lt;script src="https://cdn.jsdelivr.net/npm/@popperjs/core@2.11.6/dist/umd/popper.min.js"&gt;&lt;/script&gt;</w:t>
      </w:r>
      <w:r>
        <w:br/>
        <w:t xml:space="preserve">  &lt;script src="https://cdn.jsdelivr.net/npm/bootstrap@5.3.3/dist/js/bootstrap.min.js"&gt;&lt;/script&gt;</w:t>
      </w:r>
      <w:r>
        <w:br/>
      </w:r>
      <w:r>
        <w:br/>
        <w:t>&lt;/body&gt;</w:t>
      </w:r>
      <w:r>
        <w:br/>
        <w:t>&lt;/html&gt;</w:t>
      </w:r>
    </w:p>
    <w:p w14:paraId="4E0B9D1D" w14:textId="77777777" w:rsidR="000C1690" w:rsidRDefault="00000000">
      <w:pPr>
        <w:pStyle w:val="Ttulo1"/>
      </w:pPr>
      <w:r>
        <w:t>3. Utilizando el Sistema Grid de Bootstrap</w:t>
      </w:r>
    </w:p>
    <w:p w14:paraId="2E974F4E" w14:textId="77777777" w:rsidR="000C1690" w:rsidRDefault="00000000">
      <w:r>
        <w:t>Bootstrap tiene un sistema de grid (rejilla) que te permite organizar los elementos en filas y columnas de manera responsiva.</w:t>
      </w:r>
    </w:p>
    <w:p w14:paraId="7DCA4125" w14:textId="1A2C15C8" w:rsidR="000C1690" w:rsidRDefault="00000000">
      <w:r>
        <w:t>&lt;div class="container"&gt;</w:t>
      </w:r>
      <w:r>
        <w:br/>
        <w:t xml:space="preserve">  &lt;div class="row"&gt;</w:t>
      </w:r>
      <w:r>
        <w:br/>
        <w:t xml:space="preserve">    &lt;div class="col-md-4"&gt;</w:t>
      </w:r>
      <w:r>
        <w:br/>
        <w:t xml:space="preserve">      &lt;div class="card"&gt;</w:t>
      </w:r>
      <w:r>
        <w:br/>
        <w:t xml:space="preserve">        &lt;img </w:t>
      </w:r>
      <w:proofErr w:type="spellStart"/>
      <w:r>
        <w:t>src</w:t>
      </w:r>
      <w:proofErr w:type="spellEnd"/>
      <w:r>
        <w:t>="</w:t>
      </w:r>
      <w:r w:rsidR="00FA231E">
        <w:t>imagen1.jpg</w:t>
      </w:r>
      <w:r>
        <w:t>" class="card-img-top" alt="Imagen"&gt;</w:t>
      </w:r>
      <w:r>
        <w:br/>
        <w:t xml:space="preserve">        &lt;div class="card-body"&gt;</w:t>
      </w:r>
      <w:r>
        <w:br/>
        <w:t xml:space="preserve">          &lt;h5 class="card-title"&gt;Card 1&lt;/h5&gt;</w:t>
      </w:r>
      <w:r>
        <w:br/>
        <w:t xml:space="preserve">          &lt;p class="card-text"&gt;Texto del card&lt;/p&gt;</w:t>
      </w:r>
      <w:r>
        <w:br/>
        <w:t xml:space="preserve">        &lt;/div&gt;</w:t>
      </w:r>
      <w:r>
        <w:br/>
        <w:t xml:space="preserve">      &lt;/div&gt;</w:t>
      </w:r>
      <w:r>
        <w:br/>
        <w:t xml:space="preserve">    &lt;/div&gt;</w:t>
      </w:r>
      <w:r>
        <w:br/>
        <w:t xml:space="preserve">    &lt;div class="col-md-4"&gt;</w:t>
      </w:r>
      <w:r>
        <w:br/>
        <w:t xml:space="preserve">      &lt;div class="card"&gt;</w:t>
      </w:r>
      <w:r>
        <w:br/>
        <w:t xml:space="preserve">        &lt;img </w:t>
      </w:r>
      <w:proofErr w:type="spellStart"/>
      <w:r>
        <w:t>src</w:t>
      </w:r>
      <w:proofErr w:type="spellEnd"/>
      <w:r>
        <w:t>="</w:t>
      </w:r>
      <w:r w:rsidR="00FA231E">
        <w:t>imagen2.jpg</w:t>
      </w:r>
      <w:r>
        <w:t>" class="card-img-top" alt="Imagen"&gt;</w:t>
      </w:r>
      <w:r>
        <w:br/>
        <w:t xml:space="preserve">        &lt;div class="card-body"&gt;</w:t>
      </w:r>
      <w:r>
        <w:br/>
        <w:t xml:space="preserve">          &lt;h5 class="card-title"&gt;Card 2&lt;/h5&gt;</w:t>
      </w:r>
      <w:r>
        <w:br/>
        <w:t xml:space="preserve">          &lt;p class="card-text"&gt;Texto del card&lt;/p&gt;</w:t>
      </w:r>
      <w:r>
        <w:br/>
        <w:t xml:space="preserve">        &lt;/div&gt;</w:t>
      </w:r>
      <w:r>
        <w:br/>
        <w:t xml:space="preserve">      &lt;/div&gt;</w:t>
      </w:r>
      <w:r>
        <w:br/>
        <w:t xml:space="preserve">    &lt;/div&gt;</w:t>
      </w:r>
      <w:r>
        <w:br/>
        <w:t xml:space="preserve">    &lt;div class="col-md-4"&gt;</w:t>
      </w:r>
      <w:r>
        <w:br/>
      </w:r>
      <w:r>
        <w:lastRenderedPageBreak/>
        <w:t xml:space="preserve">      &lt;div class="card"&gt;</w:t>
      </w:r>
      <w:r>
        <w:br/>
        <w:t xml:space="preserve">        &lt;</w:t>
      </w:r>
      <w:proofErr w:type="spellStart"/>
      <w:r>
        <w:t>img</w:t>
      </w:r>
      <w:proofErr w:type="spellEnd"/>
      <w:r>
        <w:t xml:space="preserve"> </w:t>
      </w:r>
      <w:proofErr w:type="spellStart"/>
      <w:r>
        <w:t>src</w:t>
      </w:r>
      <w:proofErr w:type="spellEnd"/>
      <w:r>
        <w:t>="</w:t>
      </w:r>
      <w:r w:rsidR="00FA231E">
        <w:t>imagen3.jpg</w:t>
      </w:r>
      <w:r>
        <w:t>" class="card-</w:t>
      </w:r>
      <w:proofErr w:type="spellStart"/>
      <w:r>
        <w:t>img</w:t>
      </w:r>
      <w:proofErr w:type="spellEnd"/>
      <w:r>
        <w:t>-top" alt="Imagen"&gt;</w:t>
      </w:r>
      <w:r>
        <w:br/>
        <w:t xml:space="preserve">        &lt;div class="card-body"&gt;</w:t>
      </w:r>
      <w:r>
        <w:br/>
        <w:t xml:space="preserve">          &lt;h5 class="card-title"&gt;Card 3&lt;/h5&gt;</w:t>
      </w:r>
      <w:r>
        <w:br/>
        <w:t xml:space="preserve">          &lt;p class="card-text"&gt;Texto del card&lt;/p&gt;</w:t>
      </w:r>
      <w:r>
        <w:br/>
        <w:t xml:space="preserve">        &lt;/div&gt;</w:t>
      </w:r>
      <w:r>
        <w:br/>
        <w:t xml:space="preserve">      &lt;/div&gt;</w:t>
      </w:r>
      <w:r>
        <w:br/>
        <w:t xml:space="preserve">    &lt;/div&gt;</w:t>
      </w:r>
      <w:r>
        <w:br/>
        <w:t xml:space="preserve">  &lt;/div&gt;</w:t>
      </w:r>
      <w:r>
        <w:br/>
        <w:t>&lt;/div&gt;</w:t>
      </w:r>
    </w:p>
    <w:p w14:paraId="5332122A" w14:textId="77777777" w:rsidR="000C1690" w:rsidRDefault="00000000">
      <w:pPr>
        <w:pStyle w:val="Ttulo1"/>
      </w:pPr>
      <w:r>
        <w:t>4. Usando Botones y Componentes de Bootstrap</w:t>
      </w:r>
    </w:p>
    <w:p w14:paraId="42EFBA7C" w14:textId="77777777" w:rsidR="000C1690" w:rsidRDefault="00000000">
      <w:r>
        <w:t>Bootstrap ofrece varios componentes como botones, formularios, alertas, etc.</w:t>
      </w:r>
    </w:p>
    <w:p w14:paraId="01D2101A" w14:textId="77777777" w:rsidR="000C1690" w:rsidRDefault="00000000">
      <w:r>
        <w:t>&lt;a href="#" class="btn btn-primary"&gt;Botón Primario&lt;/a&gt;</w:t>
      </w:r>
      <w:r>
        <w:br/>
        <w:t>&lt;a href="#" class="btn btn-secondary"&gt;Botón Secundario&lt;/a&gt;</w:t>
      </w:r>
    </w:p>
    <w:p w14:paraId="72C05BE1" w14:textId="77777777" w:rsidR="000C1690" w:rsidRDefault="00000000">
      <w:r>
        <w:t>&lt;div class="alert alert-warning" role="alert"&gt;</w:t>
      </w:r>
      <w:r>
        <w:br/>
        <w:t xml:space="preserve">  Este es un mensaje de advertencia.</w:t>
      </w:r>
      <w:r>
        <w:br/>
        <w:t>&lt;/div&gt;</w:t>
      </w:r>
    </w:p>
    <w:p w14:paraId="5891CDE9" w14:textId="77777777" w:rsidR="000C1690" w:rsidRDefault="00000000">
      <w:r>
        <w:t>&lt;form&gt;</w:t>
      </w:r>
      <w:r>
        <w:br/>
        <w:t xml:space="preserve">  &lt;div class="mb-3"&gt;</w:t>
      </w:r>
      <w:r>
        <w:br/>
        <w:t xml:space="preserve">    &lt;label for="exampleInputEmail1" class="form-label"&gt;Correo electrónico&lt;/label&gt;</w:t>
      </w:r>
      <w:r>
        <w:br/>
        <w:t xml:space="preserve">    &lt;input type="email" class="form-control" id="exampleInputEmail1" aria-describedby="emailHelp"&gt;</w:t>
      </w:r>
      <w:r>
        <w:br/>
        <w:t xml:space="preserve">  &lt;/div&gt;</w:t>
      </w:r>
      <w:r>
        <w:br/>
        <w:t xml:space="preserve">  &lt;div class="mb-3"&gt;</w:t>
      </w:r>
      <w:r>
        <w:br/>
        <w:t xml:space="preserve">    &lt;label for="exampleInputPassword1" class="form-label"&gt;Contraseña&lt;/label&gt;</w:t>
      </w:r>
      <w:r>
        <w:br/>
        <w:t xml:space="preserve">    &lt;input type="password" class="form-control" id="exampleInputPassword1"&gt;</w:t>
      </w:r>
      <w:r>
        <w:br/>
        <w:t xml:space="preserve">  &lt;/div&gt;</w:t>
      </w:r>
      <w:r>
        <w:br/>
        <w:t xml:space="preserve">  &lt;button type="submit" class="btn btn-primary"&gt;Enviar&lt;/button&gt;</w:t>
      </w:r>
      <w:r>
        <w:br/>
        <w:t>&lt;/form&gt;</w:t>
      </w:r>
    </w:p>
    <w:p w14:paraId="6C954845" w14:textId="77777777" w:rsidR="000C1690" w:rsidRDefault="00000000">
      <w:pPr>
        <w:pStyle w:val="Ttulo1"/>
      </w:pPr>
      <w:r>
        <w:t>5. Personalizando Bootstrap</w:t>
      </w:r>
    </w:p>
    <w:p w14:paraId="36027D19" w14:textId="77777777" w:rsidR="000C1690" w:rsidRDefault="00000000">
      <w:r>
        <w:t>Puedes personalizar las variables de Bootstrap para ajustar colores, fuentes, espaciado, etc. Bootstrap también ofrece una versión compilable de SASS que te permite cambiar estos valores antes de generar el CSS.</w:t>
      </w:r>
    </w:p>
    <w:p w14:paraId="1885EFA4" w14:textId="77777777" w:rsidR="000C1690" w:rsidRDefault="00000000">
      <w:r>
        <w:t>// Ejemplo de archivo SCSS para personalización</w:t>
      </w:r>
      <w:r>
        <w:br/>
        <w:t>$primary-color: #ff5733;  // Cambiar color primario</w:t>
      </w:r>
      <w:r>
        <w:br/>
        <w:t>@import "bootstrap";</w:t>
      </w:r>
    </w:p>
    <w:p w14:paraId="65472BF6" w14:textId="77777777" w:rsidR="000C1690" w:rsidRDefault="00000000">
      <w:pPr>
        <w:pStyle w:val="Ttulo1"/>
      </w:pPr>
      <w:r>
        <w:lastRenderedPageBreak/>
        <w:t>6. Hacer la Página Responsiva</w:t>
      </w:r>
    </w:p>
    <w:p w14:paraId="766E5DD9" w14:textId="77777777" w:rsidR="000C1690" w:rsidRDefault="00000000">
      <w:r>
        <w:t>Bootstrap es responsive by default. Si usas el sistema grid y las clases adecuadas, tu página se ajustará automáticamente según el tamaño de la pantalla.</w:t>
      </w:r>
    </w:p>
    <w:p w14:paraId="031333BD" w14:textId="7B749F78" w:rsidR="000C1690" w:rsidRDefault="00000000">
      <w:r>
        <w:t>&lt;div class="row"&gt;</w:t>
      </w:r>
      <w:r>
        <w:br/>
        <w:t xml:space="preserve">  &lt;div class="col-12 col-md-6 col-lg-4"&gt;</w:t>
      </w:r>
      <w:r>
        <w:br/>
        <w:t xml:space="preserve">    &lt;div class="card"&gt;</w:t>
      </w:r>
      <w:r>
        <w:br/>
        <w:t xml:space="preserve">      &lt;img src="</w:t>
      </w:r>
      <w:r w:rsidR="00FA231E">
        <w:t>imagen4.jpg</w:t>
      </w:r>
      <w:r>
        <w:t>" class="card-img-top" alt="Imagen"&gt;</w:t>
      </w:r>
      <w:r>
        <w:br/>
        <w:t xml:space="preserve">      &lt;div class="card-body"&gt;</w:t>
      </w:r>
      <w:r>
        <w:br/>
        <w:t xml:space="preserve">        &lt;h5 class="card-title"&gt;Card&lt;/h5&gt;</w:t>
      </w:r>
      <w:r>
        <w:br/>
        <w:t xml:space="preserve">        &lt;p class="card-text"&gt;Texto del card&lt;/p&gt;</w:t>
      </w:r>
      <w:r>
        <w:br/>
        <w:t xml:space="preserve">      &lt;/div&gt;</w:t>
      </w:r>
      <w:r>
        <w:br/>
        <w:t xml:space="preserve">    &lt;/div&gt;</w:t>
      </w:r>
      <w:r>
        <w:br/>
        <w:t xml:space="preserve">  &lt;/div&gt;</w:t>
      </w:r>
      <w:r>
        <w:br/>
        <w:t>&lt;/div&gt;</w:t>
      </w:r>
    </w:p>
    <w:p w14:paraId="12B48E56" w14:textId="77777777" w:rsidR="000C1690" w:rsidRDefault="00000000">
      <w:pPr>
        <w:pStyle w:val="Ttulo1"/>
      </w:pPr>
      <w:r>
        <w:t>7. Buenas Prácticas y Consejos</w:t>
      </w:r>
    </w:p>
    <w:p w14:paraId="33C54752" w14:textId="77777777" w:rsidR="000C1690" w:rsidRDefault="00000000">
      <w:r>
        <w:t>No sobrecargar con clases. Usa las clases de Bootstrap de manera sencilla y eficiente. Mantén la estructura clara utilizando contenedores y filas. Prueba la página en diferentes dispositivos para asegurar que sea responsiva.</w:t>
      </w:r>
    </w:p>
    <w:sectPr w:rsidR="000C16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006586271">
    <w:abstractNumId w:val="8"/>
  </w:num>
  <w:num w:numId="2" w16cid:durableId="1387754930">
    <w:abstractNumId w:val="6"/>
  </w:num>
  <w:num w:numId="3" w16cid:durableId="1578128871">
    <w:abstractNumId w:val="5"/>
  </w:num>
  <w:num w:numId="4" w16cid:durableId="1301687628">
    <w:abstractNumId w:val="4"/>
  </w:num>
  <w:num w:numId="5" w16cid:durableId="711148846">
    <w:abstractNumId w:val="7"/>
  </w:num>
  <w:num w:numId="6" w16cid:durableId="824050071">
    <w:abstractNumId w:val="3"/>
  </w:num>
  <w:num w:numId="7" w16cid:durableId="404452955">
    <w:abstractNumId w:val="2"/>
  </w:num>
  <w:num w:numId="8" w16cid:durableId="2008557212">
    <w:abstractNumId w:val="1"/>
  </w:num>
  <w:num w:numId="9" w16cid:durableId="1667855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1690"/>
    <w:rsid w:val="0015074B"/>
    <w:rsid w:val="0029639D"/>
    <w:rsid w:val="00326F90"/>
    <w:rsid w:val="00AA1D8D"/>
    <w:rsid w:val="00B47730"/>
    <w:rsid w:val="00B569D2"/>
    <w:rsid w:val="00CB0664"/>
    <w:rsid w:val="00FA23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30F9C"/>
  <w14:defaultImageDpi w14:val="300"/>
  <w15:docId w15:val="{015E033B-5788-4F68-99D0-A54F8979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940</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Luis</cp:lastModifiedBy>
  <cp:revision>2</cp:revision>
  <dcterms:created xsi:type="dcterms:W3CDTF">2025-05-06T09:33:00Z</dcterms:created>
  <dcterms:modified xsi:type="dcterms:W3CDTF">2025-05-06T09:33:00Z</dcterms:modified>
  <cp:category/>
</cp:coreProperties>
</file>